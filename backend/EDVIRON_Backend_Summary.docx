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D930D" w14:textId="77777777" w:rsidR="00901B1A" w:rsidRDefault="00000000">
      <w:pPr>
        <w:pStyle w:val="Title"/>
      </w:pPr>
      <w:r>
        <w:t>EDVIRON — Backend Implementation Summary</w:t>
      </w:r>
    </w:p>
    <w:p w14:paraId="23AF3B35" w14:textId="77777777" w:rsidR="00901B1A" w:rsidRDefault="00000000">
      <w:r>
        <w:t>A concise, human-friendly summary of the backend work completed, how to test it, and relevant code snippets.</w:t>
      </w:r>
    </w:p>
    <w:p w14:paraId="147F2B43" w14:textId="77777777" w:rsidR="00901B1A" w:rsidRDefault="00000000">
      <w:pPr>
        <w:pStyle w:val="Heading1"/>
      </w:pPr>
      <w:r>
        <w:t>1. Overview</w:t>
      </w:r>
    </w:p>
    <w:p w14:paraId="6DAB55FF" w14:textId="1D175E3A" w:rsidR="00901B1A" w:rsidRDefault="00000000" w:rsidP="000C6898">
      <w:pPr>
        <w:pStyle w:val="ListBullet"/>
      </w:pPr>
      <w:r>
        <w:t xml:space="preserve">This document summarizes the backend </w:t>
      </w:r>
      <w:r w:rsidR="000C6898">
        <w:t xml:space="preserve">I </w:t>
      </w:r>
      <w:r>
        <w:t xml:space="preserve">built for the EDVIRON assessment: authentication, payment gateway integration (create collect request + status), webhook handling, order &amp; order status models, and transaction endpoints. It includes the key files, </w:t>
      </w:r>
      <w:proofErr w:type="gramStart"/>
      <w:r>
        <w:t>sample .env</w:t>
      </w:r>
      <w:proofErr w:type="gramEnd"/>
      <w:r>
        <w:t>, snippets, and testing steps.</w:t>
      </w:r>
    </w:p>
    <w:p w14:paraId="610EFB5D" w14:textId="77777777" w:rsidR="00901B1A" w:rsidRDefault="00000000">
      <w:pPr>
        <w:pStyle w:val="Heading1"/>
      </w:pPr>
      <w:r>
        <w:t>2. Completed Items</w:t>
      </w:r>
    </w:p>
    <w:p w14:paraId="16CE1600" w14:textId="77777777" w:rsidR="00901B1A" w:rsidRDefault="00000000">
      <w:pPr>
        <w:pStyle w:val="ListBullet"/>
      </w:pPr>
      <w:r>
        <w:t>Project scaffold: routes, controllers, models, middleware, services.</w:t>
      </w:r>
    </w:p>
    <w:p w14:paraId="7B2EB119" w14:textId="77777777" w:rsidR="00901B1A" w:rsidRDefault="00000000">
      <w:pPr>
        <w:pStyle w:val="ListBullet"/>
      </w:pPr>
      <w:r>
        <w:t>Authentication: register &amp; login with JWT and auth middleware.</w:t>
      </w:r>
    </w:p>
    <w:p w14:paraId="494D07A3" w14:textId="77777777" w:rsidR="00901B1A" w:rsidRDefault="00000000">
      <w:pPr>
        <w:pStyle w:val="ListBullet"/>
      </w:pPr>
      <w:r>
        <w:t>Order + OrderStatus models and seed script.</w:t>
      </w:r>
    </w:p>
    <w:p w14:paraId="2B2AE649" w14:textId="77777777" w:rsidR="00901B1A" w:rsidRDefault="00000000">
      <w:pPr>
        <w:pStyle w:val="ListBullet"/>
      </w:pPr>
      <w:r>
        <w:t>Payment integration: create-payment flow using gateway create-collect-request and signed `sign` JWT.</w:t>
      </w:r>
    </w:p>
    <w:p w14:paraId="27D151D7" w14:textId="77777777" w:rsidR="00901B1A" w:rsidRDefault="00000000">
      <w:pPr>
        <w:pStyle w:val="ListBullet"/>
      </w:pPr>
      <w:r>
        <w:t>Webhook endpoint to receive gateway callbacks and update order status.</w:t>
      </w:r>
    </w:p>
    <w:p w14:paraId="243D7E59" w14:textId="77777777" w:rsidR="00901B1A" w:rsidRDefault="00000000">
      <w:pPr>
        <w:pStyle w:val="ListBullet"/>
      </w:pPr>
      <w:r>
        <w:t>Transactions endpoints: list, by-school, by-custom-order-id.</w:t>
      </w:r>
    </w:p>
    <w:p w14:paraId="6624DC9E" w14:textId="77777777" w:rsidR="00901B1A" w:rsidRDefault="00000000">
      <w:pPr>
        <w:pStyle w:val="Heading1"/>
      </w:pPr>
      <w:r>
        <w:t>3. Key File Structure</w:t>
      </w:r>
    </w:p>
    <w:p w14:paraId="2F3093C2" w14:textId="77777777" w:rsidR="00901B1A" w:rsidRDefault="00000000">
      <w:r>
        <w:rPr>
          <w:b/>
        </w:rPr>
        <w:t>Important folders and files (backend/):</w:t>
      </w:r>
    </w:p>
    <w:p w14:paraId="75A144B4" w14:textId="77777777" w:rsidR="00901B1A" w:rsidRDefault="00000000">
      <w:pPr>
        <w:pStyle w:val="ListBullet"/>
      </w:pPr>
      <w:r>
        <w:t>server.js</w:t>
      </w:r>
    </w:p>
    <w:p w14:paraId="46D59551" w14:textId="77777777" w:rsidR="00901B1A" w:rsidRDefault="00000000">
      <w:pPr>
        <w:pStyle w:val="ListBullet"/>
      </w:pPr>
      <w:r>
        <w:t>app.js</w:t>
      </w:r>
    </w:p>
    <w:p w14:paraId="0ACE1BDF" w14:textId="77777777" w:rsidR="00901B1A" w:rsidRDefault="00000000">
      <w:pPr>
        <w:pStyle w:val="ListBullet"/>
      </w:pPr>
      <w:r>
        <w:t>config/db.js</w:t>
      </w:r>
    </w:p>
    <w:p w14:paraId="200FEC84" w14:textId="77777777" w:rsidR="00901B1A" w:rsidRDefault="00000000">
      <w:pPr>
        <w:pStyle w:val="ListBullet"/>
      </w:pPr>
      <w:r>
        <w:t>routes/auth.routes.js, payment.routes.js, webhook.routes.js, transactions.routes.js</w:t>
      </w:r>
    </w:p>
    <w:p w14:paraId="1DF147C4" w14:textId="77777777" w:rsidR="00901B1A" w:rsidRDefault="00000000">
      <w:pPr>
        <w:pStyle w:val="ListBullet"/>
      </w:pPr>
      <w:r>
        <w:t>controllers/auth.controller.js, payment.controller.js, webhook.controller.js, transactions.controller.js</w:t>
      </w:r>
    </w:p>
    <w:p w14:paraId="4C5AEC70" w14:textId="77777777" w:rsidR="00901B1A" w:rsidRDefault="00000000">
      <w:pPr>
        <w:pStyle w:val="ListBullet"/>
      </w:pPr>
      <w:r>
        <w:t>models/User.js, Order.js, OrderStatus.js, WebhookLog.js</w:t>
      </w:r>
    </w:p>
    <w:p w14:paraId="572D7468" w14:textId="77777777" w:rsidR="00901B1A" w:rsidRDefault="00000000">
      <w:pPr>
        <w:pStyle w:val="ListBullet"/>
      </w:pPr>
      <w:r>
        <w:t>middlewares/auth.middleware.js, error.middleware.js</w:t>
      </w:r>
    </w:p>
    <w:p w14:paraId="05D78CF5" w14:textId="77777777" w:rsidR="00901B1A" w:rsidRDefault="00000000">
      <w:pPr>
        <w:pStyle w:val="ListBullet"/>
      </w:pPr>
      <w:r>
        <w:t>services/payment.service.js, jwt.service.js</w:t>
      </w:r>
    </w:p>
    <w:p w14:paraId="394737F2" w14:textId="77777777" w:rsidR="00901B1A" w:rsidRDefault="00000000">
      <w:pPr>
        <w:pStyle w:val="ListBullet"/>
      </w:pPr>
      <w:r>
        <w:t>seed/seed.js, .env.example, README.md</w:t>
      </w:r>
    </w:p>
    <w:p w14:paraId="7C3A0771" w14:textId="77777777" w:rsidR="00901B1A" w:rsidRDefault="00000000">
      <w:pPr>
        <w:pStyle w:val="Heading1"/>
      </w:pPr>
      <w:r>
        <w:lastRenderedPageBreak/>
        <w:t>4. .env (sample)</w:t>
      </w:r>
    </w:p>
    <w:p w14:paraId="593C73A8" w14:textId="77777777" w:rsidR="00901B1A" w:rsidRDefault="00000000">
      <w:r>
        <w:t>Create backend/.env from .env.example. Do NOT commit this file. Replace placeholders with real values (do not share secrets).</w:t>
      </w:r>
    </w:p>
    <w:p w14:paraId="7F2DECBD" w14:textId="77777777" w:rsidR="00901B1A" w:rsidRDefault="00000000">
      <w:pPr>
        <w:shd w:val="clear" w:color="auto" w:fill="2D2D2D"/>
        <w:ind w:left="144"/>
      </w:pPr>
      <w:r>
        <w:rPr>
          <w:rFonts w:ascii="Consolas" w:hAnsi="Consolas"/>
          <w:color w:val="FFFFFF"/>
          <w:sz w:val="18"/>
        </w:rPr>
        <w:t>PORT=5000</w:t>
      </w:r>
      <w:r>
        <w:rPr>
          <w:rFonts w:ascii="Consolas" w:hAnsi="Consolas"/>
          <w:color w:val="FFFFFF"/>
          <w:sz w:val="18"/>
        </w:rPr>
        <w:br/>
        <w:t>MONGO_URI=mongodb://localhost:27017/edviron</w:t>
      </w:r>
      <w:r>
        <w:rPr>
          <w:rFonts w:ascii="Consolas" w:hAnsi="Consolas"/>
          <w:color w:val="FFFFFF"/>
          <w:sz w:val="18"/>
        </w:rPr>
        <w:br/>
        <w:t>JWT_SECRET=&lt;your_generated_jwt_secret_here&gt;</w:t>
      </w:r>
      <w:r>
        <w:rPr>
          <w:rFonts w:ascii="Consolas" w:hAnsi="Consolas"/>
          <w:color w:val="FFFFFF"/>
          <w:sz w:val="18"/>
        </w:rPr>
        <w:br/>
        <w:t>JWT_EXPIRES_IN=7d</w:t>
      </w:r>
      <w:r>
        <w:rPr>
          <w:rFonts w:ascii="Consolas" w:hAnsi="Consolas"/>
          <w:color w:val="FFFFFF"/>
          <w:sz w:val="18"/>
        </w:rPr>
        <w:br/>
      </w:r>
      <w:r>
        <w:rPr>
          <w:rFonts w:ascii="Consolas" w:hAnsi="Consolas"/>
          <w:color w:val="FFFFFF"/>
          <w:sz w:val="18"/>
        </w:rPr>
        <w:br/>
        <w:t>PAYMENT_BASE_URL=https://dev-vanilla.edviron.com/erp</w:t>
      </w:r>
      <w:r>
        <w:rPr>
          <w:rFonts w:ascii="Consolas" w:hAnsi="Consolas"/>
          <w:color w:val="FFFFFF"/>
          <w:sz w:val="18"/>
        </w:rPr>
        <w:br/>
        <w:t>PAYMENT_API_KEY=&lt;provider_api_key_here&gt;</w:t>
      </w:r>
      <w:r>
        <w:rPr>
          <w:rFonts w:ascii="Consolas" w:hAnsi="Consolas"/>
          <w:color w:val="FFFFFF"/>
          <w:sz w:val="18"/>
        </w:rPr>
        <w:br/>
        <w:t>PAYMENT_PG_KEY=edvtest01</w:t>
      </w:r>
      <w:r>
        <w:rPr>
          <w:rFonts w:ascii="Consolas" w:hAnsi="Consolas"/>
          <w:color w:val="FFFFFF"/>
          <w:sz w:val="18"/>
        </w:rPr>
        <w:br/>
        <w:t>SCHOOL_ID=65b0e6293e9f76a9694d84b4</w:t>
      </w:r>
      <w:r>
        <w:rPr>
          <w:rFonts w:ascii="Consolas" w:hAnsi="Consolas"/>
          <w:color w:val="FFFFFF"/>
          <w:sz w:val="18"/>
        </w:rPr>
        <w:br/>
      </w:r>
      <w:r>
        <w:rPr>
          <w:rFonts w:ascii="Consolas" w:hAnsi="Consolas"/>
          <w:color w:val="FFFFFF"/>
          <w:sz w:val="18"/>
        </w:rPr>
        <w:br/>
        <w:t>NODE_ENV=development</w:t>
      </w:r>
      <w:r>
        <w:rPr>
          <w:rFonts w:ascii="Consolas" w:hAnsi="Consolas"/>
          <w:color w:val="FFFFFF"/>
          <w:sz w:val="18"/>
        </w:rPr>
        <w:br/>
        <w:t>FRONTEND_BASE_URL=http://localhost:3000</w:t>
      </w:r>
      <w:r>
        <w:rPr>
          <w:rFonts w:ascii="Consolas" w:hAnsi="Consolas"/>
          <w:color w:val="FFFFFF"/>
          <w:sz w:val="18"/>
        </w:rPr>
        <w:br/>
      </w:r>
    </w:p>
    <w:p w14:paraId="1FE00067" w14:textId="77777777" w:rsidR="00901B1A" w:rsidRDefault="00000000">
      <w:pPr>
        <w:pStyle w:val="Heading1"/>
      </w:pPr>
      <w:r>
        <w:t>5. Payment service (key snippet)</w:t>
      </w:r>
    </w:p>
    <w:p w14:paraId="6F7C3F10" w14:textId="77777777" w:rsidR="00901B1A" w:rsidRDefault="00000000">
      <w:r>
        <w:t>This service generates the `sign` JWT (HS256) using PAYMENT_PG_KEY and calls the gateway endpoint with Authorization header using PAYMENT_API_KEY.</w:t>
      </w:r>
    </w:p>
    <w:p w14:paraId="0C8C4C3D" w14:textId="77777777" w:rsidR="00901B1A" w:rsidRDefault="00000000">
      <w:pPr>
        <w:shd w:val="clear" w:color="auto" w:fill="2D2D2D"/>
        <w:ind w:left="144"/>
      </w:pPr>
      <w:r>
        <w:rPr>
          <w:rFonts w:ascii="Consolas" w:hAnsi="Consolas"/>
          <w:color w:val="FFFFFF"/>
          <w:sz w:val="18"/>
        </w:rPr>
        <w:t>// backend/services/payment.service.js (core)</w:t>
      </w:r>
      <w:r>
        <w:rPr>
          <w:rFonts w:ascii="Consolas" w:hAnsi="Consolas"/>
          <w:color w:val="FFFFFF"/>
          <w:sz w:val="18"/>
        </w:rPr>
        <w:br/>
        <w:t>const jwt = require('jsonwebtoken');</w:t>
      </w:r>
      <w:r>
        <w:rPr>
          <w:rFonts w:ascii="Consolas" w:hAnsi="Consolas"/>
          <w:color w:val="FFFFFF"/>
          <w:sz w:val="18"/>
        </w:rPr>
        <w:br/>
        <w:t>const axios = require('axios');</w:t>
      </w:r>
      <w:r>
        <w:rPr>
          <w:rFonts w:ascii="Consolas" w:hAnsi="Consolas"/>
          <w:color w:val="FFFFFF"/>
          <w:sz w:val="18"/>
        </w:rPr>
        <w:br/>
      </w:r>
      <w:r>
        <w:rPr>
          <w:rFonts w:ascii="Consolas" w:hAnsi="Consolas"/>
          <w:color w:val="FFFFFF"/>
          <w:sz w:val="18"/>
        </w:rPr>
        <w:br/>
        <w:t>const signPayload = { school_id: String(SCHOOL_ID), amount: String(amount), callback_url: String(callback_url) };</w:t>
      </w:r>
      <w:r>
        <w:rPr>
          <w:rFonts w:ascii="Consolas" w:hAnsi="Consolas"/>
          <w:color w:val="FFFFFF"/>
          <w:sz w:val="18"/>
        </w:rPr>
        <w:br/>
        <w:t>const sign = jwt.sign(signPayload, process.env.PAYMENT_PG_KEY, { algorithm: 'HS256' });</w:t>
      </w:r>
      <w:r>
        <w:rPr>
          <w:rFonts w:ascii="Consolas" w:hAnsi="Consolas"/>
          <w:color w:val="FFFFFF"/>
          <w:sz w:val="18"/>
        </w:rPr>
        <w:br/>
      </w:r>
      <w:r>
        <w:rPr>
          <w:rFonts w:ascii="Consolas" w:hAnsi="Consolas"/>
          <w:color w:val="FFFFFF"/>
          <w:sz w:val="18"/>
        </w:rPr>
        <w:br/>
        <w:t>const body = { school_id: signPayload.school_id, amount: signPayload.amount, callback_url: signPayload.callback_url, sign };</w:t>
      </w:r>
      <w:r>
        <w:rPr>
          <w:rFonts w:ascii="Consolas" w:hAnsi="Consolas"/>
          <w:color w:val="FFFFFF"/>
          <w:sz w:val="18"/>
        </w:rPr>
        <w:br/>
        <w:t>const headers = { 'Content-Type': 'application/json', 'Authorization': `Bearer ${process.env.PAYMENT_API_KEY}` };</w:t>
      </w:r>
      <w:r>
        <w:rPr>
          <w:rFonts w:ascii="Consolas" w:hAnsi="Consolas"/>
          <w:color w:val="FFFFFF"/>
          <w:sz w:val="18"/>
        </w:rPr>
        <w:br/>
        <w:t>const resp = await axios.post(`${process.env.PAYMENT_BASE_URL}/create-collect-request`, body, { headers });</w:t>
      </w:r>
      <w:r>
        <w:rPr>
          <w:rFonts w:ascii="Consolas" w:hAnsi="Consolas"/>
          <w:color w:val="FFFFFF"/>
          <w:sz w:val="18"/>
        </w:rPr>
        <w:br/>
      </w:r>
    </w:p>
    <w:p w14:paraId="7D558AB6" w14:textId="77777777" w:rsidR="00901B1A" w:rsidRDefault="00000000">
      <w:pPr>
        <w:pStyle w:val="Heading1"/>
      </w:pPr>
      <w:r>
        <w:t>6. create-payment controller (core)</w:t>
      </w:r>
    </w:p>
    <w:p w14:paraId="55B75E0E" w14:textId="77777777" w:rsidR="00901B1A" w:rsidRDefault="00000000">
      <w:pPr>
        <w:shd w:val="clear" w:color="auto" w:fill="2D2D2D"/>
        <w:ind w:left="144"/>
      </w:pPr>
      <w:r>
        <w:rPr>
          <w:rFonts w:ascii="Consolas" w:hAnsi="Consolas"/>
          <w:color w:val="FFFFFF"/>
          <w:sz w:val="18"/>
        </w:rPr>
        <w:t>// backend/controllers/payment.controller.js (core)</w:t>
      </w:r>
      <w:r>
        <w:rPr>
          <w:rFonts w:ascii="Consolas" w:hAnsi="Consolas"/>
          <w:color w:val="FFFFFF"/>
          <w:sz w:val="18"/>
        </w:rPr>
        <w:br/>
        <w:t>const order = await Order.create({ school_id: process.env.SCHOOL_ID, student_info, custom_order_id });</w:t>
      </w:r>
      <w:r>
        <w:rPr>
          <w:rFonts w:ascii="Consolas" w:hAnsi="Consolas"/>
          <w:color w:val="FFFFFF"/>
          <w:sz w:val="18"/>
        </w:rPr>
        <w:br/>
        <w:t>const orderStatus = await OrderStatus.create({ collect_id: order._id, order_amount, status: 'initiated' });</w:t>
      </w:r>
      <w:r>
        <w:rPr>
          <w:rFonts w:ascii="Consolas" w:hAnsi="Consolas"/>
          <w:color w:val="FFFFFF"/>
          <w:sz w:val="18"/>
        </w:rPr>
        <w:br/>
        <w:t>const gatewayResp = await callCreateCollectRequest({ amount: order_amount, callback_url: cb });</w:t>
      </w:r>
      <w:r>
        <w:rPr>
          <w:rFonts w:ascii="Consolas" w:hAnsi="Consolas"/>
          <w:color w:val="FFFFFF"/>
          <w:sz w:val="18"/>
        </w:rPr>
        <w:br/>
        <w:t>order.collect_request_id = gatewayResp.collect_request_id;</w:t>
      </w:r>
      <w:r>
        <w:rPr>
          <w:rFonts w:ascii="Consolas" w:hAnsi="Consolas"/>
          <w:color w:val="FFFFFF"/>
          <w:sz w:val="18"/>
        </w:rPr>
        <w:br/>
      </w:r>
      <w:r>
        <w:rPr>
          <w:rFonts w:ascii="Consolas" w:hAnsi="Consolas"/>
          <w:color w:val="FFFFFF"/>
          <w:sz w:val="18"/>
        </w:rPr>
        <w:lastRenderedPageBreak/>
        <w:t>order.collect_request_url = gatewayResp.Collect_request_url;</w:t>
      </w:r>
      <w:r>
        <w:rPr>
          <w:rFonts w:ascii="Consolas" w:hAnsi="Consolas"/>
          <w:color w:val="FFFFFF"/>
          <w:sz w:val="18"/>
        </w:rPr>
        <w:br/>
        <w:t>await order.save();</w:t>
      </w:r>
      <w:r>
        <w:rPr>
          <w:rFonts w:ascii="Consolas" w:hAnsi="Consolas"/>
          <w:color w:val="FFFFFF"/>
          <w:sz w:val="18"/>
        </w:rPr>
        <w:br/>
        <w:t>return res.json({ order_id: order._id, collect_request_id: order.collect_request_id, payment_url: order.collect_request_url, gateway_response: gatewayResp });</w:t>
      </w:r>
      <w:r>
        <w:rPr>
          <w:rFonts w:ascii="Consolas" w:hAnsi="Consolas"/>
          <w:color w:val="FFFFFF"/>
          <w:sz w:val="18"/>
        </w:rPr>
        <w:br/>
      </w:r>
    </w:p>
    <w:p w14:paraId="76A01553" w14:textId="77777777" w:rsidR="00901B1A" w:rsidRDefault="00000000">
      <w:pPr>
        <w:pStyle w:val="Heading1"/>
      </w:pPr>
      <w:r>
        <w:t>7. Webhook (sample payload)</w:t>
      </w:r>
    </w:p>
    <w:p w14:paraId="765F13F9" w14:textId="77777777" w:rsidR="00901B1A" w:rsidRDefault="00000000">
      <w:pPr>
        <w:shd w:val="clear" w:color="auto" w:fill="2D2D2D"/>
        <w:ind w:left="144"/>
      </w:pPr>
      <w:r>
        <w:rPr>
          <w:rFonts w:ascii="Consolas" w:hAnsi="Consolas"/>
          <w:color w:val="FFFFFF"/>
          <w:sz w:val="18"/>
        </w:rPr>
        <w:t>POST /api/webhook</w:t>
      </w:r>
      <w:r>
        <w:rPr>
          <w:rFonts w:ascii="Consolas" w:hAnsi="Consolas"/>
          <w:color w:val="FFFFFF"/>
          <w:sz w:val="18"/>
        </w:rPr>
        <w:br/>
        <w:t>{</w:t>
      </w:r>
      <w:r>
        <w:rPr>
          <w:rFonts w:ascii="Consolas" w:hAnsi="Consolas"/>
          <w:color w:val="FFFFFF"/>
          <w:sz w:val="18"/>
        </w:rPr>
        <w:br/>
        <w:t xml:space="preserve"> "order_info": {</w:t>
      </w:r>
      <w:r>
        <w:rPr>
          <w:rFonts w:ascii="Consolas" w:hAnsi="Consolas"/>
          <w:color w:val="FFFFFF"/>
          <w:sz w:val="18"/>
        </w:rPr>
        <w:br/>
        <w:t xml:space="preserve">   "order_id":"&lt;collect_request_id&gt;",</w:t>
      </w:r>
      <w:r>
        <w:rPr>
          <w:rFonts w:ascii="Consolas" w:hAnsi="Consolas"/>
          <w:color w:val="FFFFFF"/>
          <w:sz w:val="18"/>
        </w:rPr>
        <w:br/>
        <w:t xml:space="preserve">   "order_amount":2000,</w:t>
      </w:r>
      <w:r>
        <w:rPr>
          <w:rFonts w:ascii="Consolas" w:hAnsi="Consolas"/>
          <w:color w:val="FFFFFF"/>
          <w:sz w:val="18"/>
        </w:rPr>
        <w:br/>
        <w:t xml:space="preserve">   "transaction_amount":2000,</w:t>
      </w:r>
      <w:r>
        <w:rPr>
          <w:rFonts w:ascii="Consolas" w:hAnsi="Consolas"/>
          <w:color w:val="FFFFFF"/>
          <w:sz w:val="18"/>
        </w:rPr>
        <w:br/>
        <w:t xml:space="preserve">   "payment_mode":"card",</w:t>
      </w:r>
      <w:r>
        <w:rPr>
          <w:rFonts w:ascii="Consolas" w:hAnsi="Consolas"/>
          <w:color w:val="FFFFFF"/>
          <w:sz w:val="18"/>
        </w:rPr>
        <w:br/>
        <w:t xml:space="preserve">   "bank_reference":"BANK-123",</w:t>
      </w:r>
      <w:r>
        <w:rPr>
          <w:rFonts w:ascii="Consolas" w:hAnsi="Consolas"/>
          <w:color w:val="FFFFFF"/>
          <w:sz w:val="18"/>
        </w:rPr>
        <w:br/>
        <w:t xml:space="preserve">   "status":"success",</w:t>
      </w:r>
      <w:r>
        <w:rPr>
          <w:rFonts w:ascii="Consolas" w:hAnsi="Consolas"/>
          <w:color w:val="FFFFFF"/>
          <w:sz w:val="18"/>
        </w:rPr>
        <w:br/>
        <w:t xml:space="preserve">   "payment_time":"2025-01-01T12:00:00Z"</w:t>
      </w:r>
      <w:r>
        <w:rPr>
          <w:rFonts w:ascii="Consolas" w:hAnsi="Consolas"/>
          <w:color w:val="FFFFFF"/>
          <w:sz w:val="18"/>
        </w:rPr>
        <w:br/>
        <w:t xml:space="preserve"> }</w:t>
      </w:r>
      <w:r>
        <w:rPr>
          <w:rFonts w:ascii="Consolas" w:hAnsi="Consolas"/>
          <w:color w:val="FFFFFF"/>
          <w:sz w:val="18"/>
        </w:rPr>
        <w:br/>
        <w:t>}</w:t>
      </w:r>
    </w:p>
    <w:p w14:paraId="388E3D5B" w14:textId="77777777" w:rsidR="00901B1A" w:rsidRDefault="00000000">
      <w:pPr>
        <w:pStyle w:val="Heading1"/>
      </w:pPr>
      <w:r>
        <w:t>8. Test Endpoints (Postman / curl)</w:t>
      </w:r>
    </w:p>
    <w:p w14:paraId="43D49650" w14:textId="77777777" w:rsidR="00901B1A" w:rsidRDefault="00000000">
      <w:r>
        <w:t>Run these in order. Replace placeholders with real values.</w:t>
      </w:r>
    </w:p>
    <w:p w14:paraId="4D975520" w14:textId="77777777" w:rsidR="00901B1A" w:rsidRDefault="00000000">
      <w:r>
        <w:t>- Health check: GET / -&gt; http://localhost:5000/</w:t>
      </w:r>
    </w:p>
    <w:p w14:paraId="41A99334" w14:textId="77777777" w:rsidR="00901B1A" w:rsidRDefault="00000000">
      <w:r>
        <w:t>- Register: POST /api/auth/register -&gt; body: {email,password,name}</w:t>
      </w:r>
    </w:p>
    <w:p w14:paraId="2180FEEB" w14:textId="77777777" w:rsidR="00901B1A" w:rsidRDefault="00000000">
      <w:r>
        <w:t>- Login: POST /api/auth/login -&gt; body: {email,password} (saves token)</w:t>
      </w:r>
    </w:p>
    <w:p w14:paraId="6CC04CB8" w14:textId="77777777" w:rsidR="00901B1A" w:rsidRDefault="00000000">
      <w:r>
        <w:t>- List transactions: GET /api/transactions (Auth header: Bearer &lt;token&gt;)</w:t>
      </w:r>
    </w:p>
    <w:p w14:paraId="284C1665" w14:textId="77777777" w:rsidR="00901B1A" w:rsidRDefault="00000000">
      <w:r>
        <w:t>- Create payment: POST /api/payment/create-payment (Auth) -&gt; body: {student_info, order_amount, callback_url}</w:t>
      </w:r>
    </w:p>
    <w:p w14:paraId="0A03FBBC" w14:textId="77777777" w:rsidR="00901B1A" w:rsidRDefault="00000000">
      <w:r>
        <w:t>- Check status (backend): GET /api/payment/status/:collect_request_id (Auth)</w:t>
      </w:r>
    </w:p>
    <w:p w14:paraId="55DD0302" w14:textId="77777777" w:rsidR="00901B1A" w:rsidRDefault="00000000">
      <w:r>
        <w:t>- Webhook (simulate): POST /api/webhook -&gt; sample payload (see above)</w:t>
      </w:r>
    </w:p>
    <w:p w14:paraId="1AC947E9" w14:textId="77777777" w:rsidR="00901B1A" w:rsidRDefault="00000000">
      <w:r>
        <w:t>- Transactions by school: GET /api/transactions/school/:schoolId (Auth)</w:t>
      </w:r>
    </w:p>
    <w:p w14:paraId="36D86380" w14:textId="77777777" w:rsidR="00901B1A" w:rsidRDefault="00000000">
      <w:r>
        <w:t>- Transaction by custom id: GET /api/transaction-status/:custom_order_id (Auth)</w:t>
      </w:r>
    </w:p>
    <w:p w14:paraId="266E05A3" w14:textId="77777777" w:rsidR="00901B1A" w:rsidRDefault="00000000">
      <w:pPr>
        <w:pStyle w:val="Heading1"/>
      </w:pPr>
      <w:r>
        <w:t>9. Testing steps (quick)</w:t>
      </w:r>
    </w:p>
    <w:p w14:paraId="65DAF369" w14:textId="77777777" w:rsidR="00901B1A" w:rsidRDefault="00000000">
      <w:r>
        <w:t>1. Start MongoDB (local or Atlas). 2. npm install &amp;&amp; npm run seed. 3. npm run dev. 4. Use Postman in this order: login -&gt; create-payment -&gt; open payment_url -&gt; simulate payment -&gt; check status or webhook. 5. Verify DB collections: orders, orderstatuses, webhooklogs.</w:t>
      </w:r>
    </w:p>
    <w:p w14:paraId="1BB90200" w14:textId="77777777" w:rsidR="00901B1A" w:rsidRDefault="00000000">
      <w:pPr>
        <w:pStyle w:val="Heading1"/>
      </w:pPr>
      <w:r>
        <w:lastRenderedPageBreak/>
        <w:t>10. Remaining / Recommended Tasks</w:t>
      </w:r>
    </w:p>
    <w:p w14:paraId="238E8155" w14:textId="77777777" w:rsidR="00901B1A" w:rsidRDefault="00000000">
      <w:pPr>
        <w:pStyle w:val="ListBullet"/>
      </w:pPr>
      <w:r>
        <w:t>Add input validation (express-validator or Joi) for all endpoints.</w:t>
      </w:r>
    </w:p>
    <w:p w14:paraId="2D0470B9" w14:textId="77777777" w:rsidR="00901B1A" w:rsidRDefault="00000000">
      <w:pPr>
        <w:pStyle w:val="ListBullet"/>
      </w:pPr>
      <w:r>
        <w:t>Implement webhook signature verification if gateway provides it.</w:t>
      </w:r>
    </w:p>
    <w:p w14:paraId="1E6530B1" w14:textId="77777777" w:rsidR="00901B1A" w:rsidRDefault="00000000">
      <w:pPr>
        <w:pStyle w:val="ListBullet"/>
      </w:pPr>
      <w:r>
        <w:t>Add unit/integration tests (jest + supertest).</w:t>
      </w:r>
    </w:p>
    <w:p w14:paraId="2B09B4B8" w14:textId="77777777" w:rsidR="00901B1A" w:rsidRDefault="00000000">
      <w:pPr>
        <w:pStyle w:val="ListBullet"/>
      </w:pPr>
      <w:r>
        <w:t>Set up logging (winston/pino) and add monitoring/health checks.</w:t>
      </w:r>
    </w:p>
    <w:p w14:paraId="2E66B616" w14:textId="77777777" w:rsidR="00901B1A" w:rsidRDefault="00000000">
      <w:pPr>
        <w:pStyle w:val="ListBullet"/>
      </w:pPr>
      <w:r>
        <w:t>Lock down CORS for production and secure secrets with secret manager.</w:t>
      </w:r>
    </w:p>
    <w:p w14:paraId="35642928" w14:textId="77777777" w:rsidR="00901B1A" w:rsidRDefault="00000000">
      <w:pPr>
        <w:pStyle w:val="Heading1"/>
      </w:pPr>
      <w:r>
        <w:t>Notes</w:t>
      </w:r>
    </w:p>
    <w:p w14:paraId="5E8BC217" w14:textId="77777777" w:rsidR="00901B1A" w:rsidRDefault="00000000">
      <w:r>
        <w:t>This document excludes sensitive keys. Replace placeholders with your actual .env values. Keep secrets out of source control.</w:t>
      </w:r>
    </w:p>
    <w:sectPr w:rsidR="00901B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5660170">
    <w:abstractNumId w:val="8"/>
  </w:num>
  <w:num w:numId="2" w16cid:durableId="1179268652">
    <w:abstractNumId w:val="6"/>
  </w:num>
  <w:num w:numId="3" w16cid:durableId="1323045547">
    <w:abstractNumId w:val="5"/>
  </w:num>
  <w:num w:numId="4" w16cid:durableId="1972517886">
    <w:abstractNumId w:val="4"/>
  </w:num>
  <w:num w:numId="5" w16cid:durableId="1156606006">
    <w:abstractNumId w:val="7"/>
  </w:num>
  <w:num w:numId="6" w16cid:durableId="808012305">
    <w:abstractNumId w:val="3"/>
  </w:num>
  <w:num w:numId="7" w16cid:durableId="453600616">
    <w:abstractNumId w:val="2"/>
  </w:num>
  <w:num w:numId="8" w16cid:durableId="514928406">
    <w:abstractNumId w:val="1"/>
  </w:num>
  <w:num w:numId="9" w16cid:durableId="1715540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6898"/>
    <w:rsid w:val="000F4D22"/>
    <w:rsid w:val="0015074B"/>
    <w:rsid w:val="0029639D"/>
    <w:rsid w:val="00326F90"/>
    <w:rsid w:val="003367DE"/>
    <w:rsid w:val="008851CB"/>
    <w:rsid w:val="00901B1A"/>
    <w:rsid w:val="00A97250"/>
    <w:rsid w:val="00AA1D8D"/>
    <w:rsid w:val="00B47730"/>
    <w:rsid w:val="00B93979"/>
    <w:rsid w:val="00CB0664"/>
    <w:rsid w:val="00EE78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902280"/>
  <w14:defaultImageDpi w14:val="300"/>
  <w15:docId w15:val="{6C86AD06-1E94-4C5A-94B2-0961009AE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4</Pages>
  <Words>543</Words>
  <Characters>4637</Characters>
  <Application>Microsoft Office Word</Application>
  <DocSecurity>0</DocSecurity>
  <Lines>116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Tejaarka Piridi</cp:lastModifiedBy>
  <cp:revision>4</cp:revision>
  <dcterms:created xsi:type="dcterms:W3CDTF">2025-09-20T15:09:00Z</dcterms:created>
  <dcterms:modified xsi:type="dcterms:W3CDTF">2025-09-20T20:29:00Z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7474cb73-fb0a-4019-aa21-d94c35d00b8e</vt:lpwstr>
  </property>
</Properties>
</file>